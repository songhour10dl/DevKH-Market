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Cambodian Software Engineering Job Market Analysis</w:t>
      </w:r>
    </w:p>
    <w:p>
      <w:pPr>
        <w:pStyle w:val="Heading1"/>
      </w:pPr>
      <w:r>
        <w:t>Executive Summary</w:t>
      </w:r>
    </w:p>
    <w:p>
      <w:r>
        <w:rPr>
          <w:b/>
        </w:rPr>
        <w:t xml:space="preserve">Analysis Date: </w:t>
      </w:r>
      <w:r>
        <w:t>August 07, 2025</w:t>
      </w:r>
      <w:r>
        <w:rPr>
          <w:b/>
        </w:rPr>
        <w:br/>
        <w:t xml:space="preserve">Total Jobs Analyzed: </w:t>
      </w:r>
      <w:r>
        <w:t>259</w:t>
      </w:r>
      <w:r>
        <w:rPr>
          <w:b/>
        </w:rPr>
        <w:br/>
        <w:t xml:space="preserve">Unique Skills Identified: </w:t>
      </w:r>
      <w:r>
        <w:t>3</w:t>
      </w:r>
    </w:p>
    <w:p>
      <w:pPr>
        <w:pStyle w:val="Heading1"/>
      </w:pPr>
      <w:r>
        <w:t>Most In-Demand Skills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Skill</w:t>
            </w:r>
          </w:p>
        </w:tc>
        <w:tc>
          <w:tcPr>
            <w:tcW w:type="dxa" w:w="4320"/>
          </w:tcPr>
          <w:p>
            <w:r>
              <w:t>Frequency</w:t>
            </w:r>
          </w:p>
        </w:tc>
      </w:tr>
      <w:tr>
        <w:tc>
          <w:tcPr>
            <w:tcW w:type="dxa" w:w="4320"/>
          </w:tcPr>
          <w:p>
            <w:r>
              <w:t>Ios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Android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.Net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>
      <w:pPr>
        <w:pStyle w:val="Heading1"/>
      </w:pPr>
      <w:r>
        <w:t>Skills by Category</w:t>
      </w:r>
    </w:p>
    <w:p>
      <w:pPr>
        <w:pStyle w:val="Heading2"/>
      </w:pPr>
      <w:r>
        <w:t>Backend</w:t>
      </w:r>
    </w:p>
    <w:p>
      <w:r>
        <w:rPr>
          <w:b/>
        </w:rPr>
        <w:t xml:space="preserve">Total Mentions: </w:t>
      </w:r>
      <w:r>
        <w:t>2</w:t>
      </w:r>
      <w:r>
        <w:rPr>
          <w:b/>
        </w:rPr>
        <w:br/>
        <w:t xml:space="preserve">Unique Skills: </w:t>
      </w:r>
      <w:r>
        <w:t>1</w:t>
      </w:r>
      <w:r>
        <w:rPr>
          <w:b/>
        </w:rPr>
        <w:br/>
        <w:t xml:space="preserve">Top Skills: </w:t>
      </w:r>
      <w:r>
        <w:t>.Net (2)</w:t>
      </w:r>
    </w:p>
    <w:p>
      <w:pPr>
        <w:pStyle w:val="Heading2"/>
      </w:pPr>
      <w:r>
        <w:t>Mobile</w:t>
      </w:r>
    </w:p>
    <w:p>
      <w:r>
        <w:rPr>
          <w:b/>
        </w:rPr>
        <w:t xml:space="preserve">Total Mentions: </w:t>
      </w:r>
      <w:r>
        <w:t>12</w:t>
      </w:r>
      <w:r>
        <w:rPr>
          <w:b/>
        </w:rPr>
        <w:br/>
        <w:t xml:space="preserve">Unique Skills: </w:t>
      </w:r>
      <w:r>
        <w:t>2</w:t>
      </w:r>
      <w:r>
        <w:rPr>
          <w:b/>
        </w:rPr>
        <w:br/>
        <w:t xml:space="preserve">Top Skills: </w:t>
      </w:r>
      <w:r>
        <w:t>Ios (6), Android (6)</w:t>
      </w:r>
    </w:p>
    <w:p>
      <w:pPr>
        <w:pStyle w:val="Heading1"/>
      </w:pPr>
      <w:r>
        <w:t>Job Listings Details</w:t>
      </w:r>
    </w:p>
    <w:p>
      <w:pPr>
        <w:pStyle w:val="Heading2"/>
      </w:pPr>
      <w:r>
        <w:t>1. My Newsletter</w:t>
      </w:r>
    </w:p>
    <w:p>
      <w:r>
        <w:rPr>
          <w:b/>
        </w:rPr>
        <w:t xml:space="preserve">Company: </w:t>
      </w:r>
      <w:r>
        <w:t>Unknown Company</w:t>
      </w:r>
      <w:r>
        <w:rPr>
          <w:b/>
        </w:rPr>
        <w:br/>
        <w:t xml:space="preserve">Location: </w:t>
      </w:r>
      <w:r>
        <w:t>Cambodia</w:t>
      </w:r>
      <w:r>
        <w:rPr>
          <w:b/>
        </w:rPr>
        <w:br/>
        <w:t xml:space="preserve">Source: </w:t>
      </w:r>
      <w:r>
        <w:t>topjobcambodia</w:t>
      </w:r>
      <w:r>
        <w:rPr>
          <w:b/>
        </w:rPr>
        <w:br/>
        <w:t xml:space="preserve">URL: </w:t>
      </w:r>
      <w:r>
        <w:t>https://www.topjobcambodia.com</w:t>
      </w:r>
      <w:r>
        <w:rPr>
          <w:b/>
        </w:rPr>
        <w:br/>
        <w:t xml:space="preserve">Description: </w:t>
      </w:r>
      <w:r>
        <w:t>What type of content do you plan to share with your subscribers?</w:t>
      </w:r>
    </w:p>
    <w:p/>
    <w:p>
      <w:pPr>
        <w:pStyle w:val="Heading2"/>
      </w:pPr>
      <w:r>
        <w:t>2. Paralegal Officer</w:t>
      </w:r>
    </w:p>
    <w:p>
      <w:r>
        <w:rPr>
          <w:b/>
        </w:rPr>
        <w:t xml:space="preserve">Company: </w:t>
      </w:r>
      <w:r>
        <w:t>Unknown Company</w:t>
      </w:r>
      <w:r>
        <w:rPr>
          <w:b/>
        </w:rPr>
        <w:br/>
        <w:t xml:space="preserve">Location: </w:t>
      </w:r>
      <w:r>
        <w:t>Phnom Penh | $1500 -$1800</w:t>
      </w:r>
      <w:r>
        <w:rPr>
          <w:b/>
        </w:rPr>
        <w:br/>
        <w:t xml:space="preserve">Source: </w:t>
      </w:r>
      <w:r>
        <w:t>topjobcambodia</w:t>
      </w:r>
      <w:r>
        <w:rPr>
          <w:b/>
        </w:rPr>
        <w:br/>
        <w:t xml:space="preserve">URL: </w:t>
      </w:r>
      <w:r>
        <w:t>http://www.topjobcambodia.com/job-paralegal-officer-9607.html</w:t>
      </w:r>
    </w:p>
    <w:p/>
    <w:p>
      <w:pPr>
        <w:pStyle w:val="Heading2"/>
      </w:pPr>
      <w:r>
        <w:t>3. Senior Analyst-Equity</w:t>
      </w:r>
    </w:p>
    <w:p>
      <w:r>
        <w:rPr>
          <w:b/>
        </w:rPr>
        <w:t xml:space="preserve">Company: </w:t>
      </w:r>
      <w:r>
        <w:t>Unknown Company</w:t>
      </w:r>
      <w:r>
        <w:rPr>
          <w:b/>
        </w:rPr>
        <w:br/>
        <w:t xml:space="preserve">Location: </w:t>
      </w:r>
      <w:r>
        <w:t>$2500 - $3500</w:t>
      </w:r>
      <w:r>
        <w:rPr>
          <w:b/>
        </w:rPr>
        <w:br/>
        <w:t xml:space="preserve">Source: </w:t>
      </w:r>
      <w:r>
        <w:t>topjobcambodia</w:t>
      </w:r>
      <w:r>
        <w:rPr>
          <w:b/>
        </w:rPr>
        <w:br/>
        <w:t xml:space="preserve">URL: </w:t>
      </w:r>
      <w:r>
        <w:t>http://www.topjobcambodia.com/job-senior-analyst-equity-9604.html</w:t>
      </w:r>
    </w:p>
    <w:p/>
    <w:p>
      <w:pPr>
        <w:pStyle w:val="Heading2"/>
      </w:pPr>
      <w:r>
        <w:t>4. Quality Assurance Analyst</w:t>
      </w:r>
    </w:p>
    <w:p>
      <w:r>
        <w:rPr>
          <w:b/>
        </w:rPr>
        <w:t xml:space="preserve">Company: </w:t>
      </w:r>
      <w:r>
        <w:t>Unknown Company</w:t>
      </w:r>
      <w:r>
        <w:rPr>
          <w:b/>
        </w:rPr>
        <w:br/>
        <w:t xml:space="preserve">Location: </w:t>
      </w:r>
      <w:r>
        <w:t>Competitive</w:t>
      </w:r>
      <w:r>
        <w:rPr>
          <w:b/>
        </w:rPr>
        <w:br/>
        <w:t xml:space="preserve">Source: </w:t>
      </w:r>
      <w:r>
        <w:t>topjobcambodia</w:t>
      </w:r>
      <w:r>
        <w:rPr>
          <w:b/>
        </w:rPr>
        <w:br/>
        <w:t xml:space="preserve">URL: </w:t>
      </w:r>
      <w:r>
        <w:t>http://www.topjobcambodia.com/job-quality-assurance-analyst-9601.html</w:t>
      </w:r>
    </w:p>
    <w:p/>
    <w:p>
      <w:pPr>
        <w:pStyle w:val="Heading2"/>
      </w:pPr>
      <w:r>
        <w:t>5. Senior Core Banking Analyst</w:t>
      </w:r>
    </w:p>
    <w:p>
      <w:r>
        <w:rPr>
          <w:b/>
        </w:rPr>
        <w:t xml:space="preserve">Company: </w:t>
      </w:r>
      <w:r>
        <w:t>Unknown Company</w:t>
      </w:r>
      <w:r>
        <w:rPr>
          <w:b/>
        </w:rPr>
        <w:br/>
        <w:t xml:space="preserve">Location: </w:t>
      </w:r>
      <w:r>
        <w:t>Very Competitve</w:t>
      </w:r>
      <w:r>
        <w:rPr>
          <w:b/>
        </w:rPr>
        <w:br/>
        <w:t xml:space="preserve">Source: </w:t>
      </w:r>
      <w:r>
        <w:t>topjobcambodia</w:t>
      </w:r>
      <w:r>
        <w:rPr>
          <w:b/>
        </w:rPr>
        <w:br/>
        <w:t xml:space="preserve">URL: </w:t>
      </w:r>
      <w:r>
        <w:t>http://www.topjobcambodia.com/job-senior-core-banking-analyst-9600.html</w:t>
      </w:r>
    </w:p>
    <w:p/>
    <w:p>
      <w:pPr>
        <w:pStyle w:val="Heading2"/>
      </w:pPr>
      <w:r>
        <w:t>6. Head of Projects</w:t>
      </w:r>
    </w:p>
    <w:p>
      <w:r>
        <w:rPr>
          <w:b/>
        </w:rPr>
        <w:t xml:space="preserve">Company: </w:t>
      </w:r>
      <w:r>
        <w:t>Unknown Company</w:t>
      </w:r>
      <w:r>
        <w:rPr>
          <w:b/>
        </w:rPr>
        <w:br/>
        <w:t xml:space="preserve">Location: </w:t>
      </w:r>
      <w:r>
        <w:t>Very Competitive</w:t>
      </w:r>
      <w:r>
        <w:rPr>
          <w:b/>
        </w:rPr>
        <w:br/>
        <w:t xml:space="preserve">Source: </w:t>
      </w:r>
      <w:r>
        <w:t>topjobcambodia</w:t>
      </w:r>
      <w:r>
        <w:rPr>
          <w:b/>
        </w:rPr>
        <w:br/>
        <w:t xml:space="preserve">URL: </w:t>
      </w:r>
      <w:r>
        <w:t>http://www.topjobcambodia.com/job-head-of-projects-9599.html</w:t>
      </w:r>
    </w:p>
    <w:p/>
    <w:p>
      <w:pPr>
        <w:pStyle w:val="Heading2"/>
      </w:pPr>
      <w:r>
        <w:t>7. Senior Manager, Brand Management</w:t>
      </w:r>
    </w:p>
    <w:p>
      <w:r>
        <w:rPr>
          <w:b/>
        </w:rPr>
        <w:t xml:space="preserve">Company: </w:t>
      </w:r>
      <w:r>
        <w:t>Unknown Company</w:t>
      </w:r>
      <w:r>
        <w:rPr>
          <w:b/>
        </w:rPr>
        <w:br/>
        <w:t xml:space="preserve">Location: </w:t>
      </w:r>
      <w:r>
        <w:t>Phnom Penh | Up $3500</w:t>
      </w:r>
      <w:r>
        <w:rPr>
          <w:b/>
        </w:rPr>
        <w:br/>
        <w:t xml:space="preserve">Source: </w:t>
      </w:r>
      <w:r>
        <w:t>topjobcambodia</w:t>
      </w:r>
      <w:r>
        <w:rPr>
          <w:b/>
        </w:rPr>
        <w:br/>
        <w:t xml:space="preserve">URL: </w:t>
      </w:r>
      <w:r>
        <w:t>http://www.topjobcambodia.com/job-senior-manager-brand-management-9578.html</w:t>
      </w:r>
    </w:p>
    <w:p/>
    <w:p>
      <w:pPr>
        <w:pStyle w:val="Heading2"/>
      </w:pPr>
      <w:r>
        <w:t>8. Manager, Trade Marketing</w:t>
      </w:r>
    </w:p>
    <w:p>
      <w:r>
        <w:rPr>
          <w:b/>
        </w:rPr>
        <w:t xml:space="preserve">Company: </w:t>
      </w:r>
      <w:r>
        <w:t>Unknown Company</w:t>
      </w:r>
      <w:r>
        <w:rPr>
          <w:b/>
        </w:rPr>
        <w:br/>
        <w:t xml:space="preserve">Location: </w:t>
      </w:r>
      <w:r>
        <w:t>Phnom Penh | $2000 - $2400</w:t>
      </w:r>
      <w:r>
        <w:rPr>
          <w:b/>
        </w:rPr>
        <w:br/>
        <w:t xml:space="preserve">Source: </w:t>
      </w:r>
      <w:r>
        <w:t>topjobcambodia</w:t>
      </w:r>
      <w:r>
        <w:rPr>
          <w:b/>
        </w:rPr>
        <w:br/>
        <w:t xml:space="preserve">URL: </w:t>
      </w:r>
      <w:r>
        <w:t>http://www.topjobcambodia.com/job-manager-trade-marketing-9574.html</w:t>
      </w:r>
    </w:p>
    <w:p/>
    <w:p>
      <w:pPr>
        <w:pStyle w:val="Heading2"/>
      </w:pPr>
      <w:r>
        <w:t>9. Manager, Sales and Operations Planning</w:t>
      </w:r>
    </w:p>
    <w:p>
      <w:r>
        <w:rPr>
          <w:b/>
        </w:rPr>
        <w:t xml:space="preserve">Company: </w:t>
      </w:r>
      <w:r>
        <w:t>Unknown Company</w:t>
      </w:r>
      <w:r>
        <w:rPr>
          <w:b/>
        </w:rPr>
        <w:br/>
        <w:t xml:space="preserve">Location: </w:t>
      </w:r>
      <w:r>
        <w:t>Phnom Penh | $2500 - $3000</w:t>
      </w:r>
      <w:r>
        <w:rPr>
          <w:b/>
        </w:rPr>
        <w:br/>
        <w:t xml:space="preserve">Source: </w:t>
      </w:r>
      <w:r>
        <w:t>topjobcambodia</w:t>
      </w:r>
      <w:r>
        <w:rPr>
          <w:b/>
        </w:rPr>
        <w:br/>
        <w:t xml:space="preserve">URL: </w:t>
      </w:r>
      <w:r>
        <w:t>http://www.topjobcambodia.com/job-manager-sales-and-operations-planning-9573.html</w:t>
      </w:r>
    </w:p>
    <w:p/>
    <w:p>
      <w:pPr>
        <w:pStyle w:val="Heading2"/>
      </w:pPr>
      <w:r>
        <w:t>10. Deputy Branch Manager, Sales</w:t>
      </w:r>
    </w:p>
    <w:p>
      <w:r>
        <w:rPr>
          <w:b/>
        </w:rPr>
        <w:t xml:space="preserve">Company: </w:t>
      </w:r>
      <w:r>
        <w:t>Unknown Company</w:t>
      </w:r>
      <w:r>
        <w:rPr>
          <w:b/>
        </w:rPr>
        <w:br/>
        <w:t xml:space="preserve">Location: </w:t>
      </w:r>
      <w:r>
        <w:t>Phnom Penh | Up $2000</w:t>
      </w:r>
      <w:r>
        <w:rPr>
          <w:b/>
        </w:rPr>
        <w:br/>
        <w:t xml:space="preserve">Source: </w:t>
      </w:r>
      <w:r>
        <w:t>topjobcambodia</w:t>
      </w:r>
      <w:r>
        <w:rPr>
          <w:b/>
        </w:rPr>
        <w:br/>
        <w:t xml:space="preserve">URL: </w:t>
      </w:r>
      <w:r>
        <w:t>http://www.topjobcambodia.com/job-deputy-branch-manager-sales-9571.html</w:t>
      </w:r>
    </w:p>
    <w:p/>
    <w:p>
      <w:pPr>
        <w:pStyle w:val="Heading2"/>
      </w:pPr>
      <w:r>
        <w:t>11. Branch Manager</w:t>
      </w:r>
    </w:p>
    <w:p>
      <w:r>
        <w:rPr>
          <w:b/>
        </w:rPr>
        <w:t xml:space="preserve">Company: </w:t>
      </w:r>
      <w:r>
        <w:t>Unknown Company</w:t>
      </w:r>
      <w:r>
        <w:rPr>
          <w:b/>
        </w:rPr>
        <w:br/>
        <w:t xml:space="preserve">Location: </w:t>
      </w:r>
      <w:r>
        <w:t>Phnom Penh | Up $3000</w:t>
      </w:r>
      <w:r>
        <w:rPr>
          <w:b/>
        </w:rPr>
        <w:br/>
        <w:t xml:space="preserve">Source: </w:t>
      </w:r>
      <w:r>
        <w:t>topjobcambodia</w:t>
      </w:r>
      <w:r>
        <w:rPr>
          <w:b/>
        </w:rPr>
        <w:br/>
        <w:t xml:space="preserve">URL: </w:t>
      </w:r>
      <w:r>
        <w:t>http://www.topjobcambodia.com/job-branch-manager-9570.html</w:t>
      </w:r>
    </w:p>
    <w:p/>
    <w:p>
      <w:pPr>
        <w:pStyle w:val="Heading2"/>
      </w:pPr>
      <w:r>
        <w:t>12. Graphic Design Intern ( Full | Part-Time)</w:t>
      </w:r>
    </w:p>
    <w:p>
      <w:r>
        <w:rPr>
          <w:b/>
        </w:rPr>
        <w:t xml:space="preserve">Company: </w:t>
      </w:r>
      <w:r>
        <w:t>Unknown Company</w:t>
      </w:r>
      <w:r>
        <w:rPr>
          <w:b/>
        </w:rPr>
        <w:br/>
        <w:t xml:space="preserve">Location: </w:t>
      </w:r>
      <w:r>
        <w:t>Phnom Penh | Competitive</w:t>
      </w:r>
      <w:r>
        <w:rPr>
          <w:b/>
        </w:rPr>
        <w:br/>
        <w:t xml:space="preserve">Source: </w:t>
      </w:r>
      <w:r>
        <w:t>topjobcambodia</w:t>
      </w:r>
      <w:r>
        <w:rPr>
          <w:b/>
        </w:rPr>
        <w:br/>
        <w:t xml:space="preserve">URL: </w:t>
      </w:r>
      <w:r>
        <w:t>http://www.topjobcambodia.com/job-graphic-design-intern-full-part-time-9341.html</w:t>
      </w:r>
    </w:p>
    <w:p/>
    <w:p>
      <w:pPr>
        <w:pStyle w:val="Heading2"/>
      </w:pPr>
      <w:r>
        <w:t>13. Website Development Internship</w:t>
      </w:r>
    </w:p>
    <w:p>
      <w:r>
        <w:rPr>
          <w:b/>
        </w:rPr>
        <w:t xml:space="preserve">Company: </w:t>
      </w:r>
      <w:r>
        <w:t>Unknown Company</w:t>
      </w:r>
      <w:r>
        <w:rPr>
          <w:b/>
        </w:rPr>
        <w:br/>
        <w:t xml:space="preserve">Location: </w:t>
      </w:r>
      <w:r>
        <w:t>Phnom Penh</w:t>
      </w:r>
      <w:r>
        <w:rPr>
          <w:b/>
        </w:rPr>
        <w:br/>
        <w:t xml:space="preserve">Source: </w:t>
      </w:r>
      <w:r>
        <w:t>topjobcambodia</w:t>
      </w:r>
      <w:r>
        <w:rPr>
          <w:b/>
        </w:rPr>
        <w:br/>
        <w:t xml:space="preserve">URL: </w:t>
      </w:r>
      <w:r>
        <w:t>http://www.topjobcambodia.com/job-website-development-internship-8326.html</w:t>
      </w:r>
    </w:p>
    <w:p/>
    <w:p>
      <w:pPr>
        <w:pStyle w:val="Heading2"/>
      </w:pPr>
      <w:r>
        <w:t>14. Web Developer</w:t>
      </w:r>
    </w:p>
    <w:p>
      <w:r>
        <w:rPr>
          <w:b/>
        </w:rPr>
        <w:t xml:space="preserve">Company: </w:t>
      </w:r>
      <w:r>
        <w:t>Unknown Company</w:t>
      </w:r>
      <w:r>
        <w:rPr>
          <w:b/>
        </w:rPr>
        <w:br/>
        <w:t xml:space="preserve">Location: </w:t>
      </w:r>
      <w:r>
        <w:t>Phnom Penh</w:t>
      </w:r>
      <w:r>
        <w:rPr>
          <w:b/>
        </w:rPr>
        <w:br/>
        <w:t xml:space="preserve">Source: </w:t>
      </w:r>
      <w:r>
        <w:t>topjobcambodia</w:t>
      </w:r>
      <w:r>
        <w:rPr>
          <w:b/>
        </w:rPr>
        <w:br/>
        <w:t xml:space="preserve">URL: </w:t>
      </w:r>
      <w:r>
        <w:t>http://www.topjobcambodia.com/job-web-developer-9409.html</w:t>
      </w:r>
    </w:p>
    <w:p/>
    <w:p>
      <w:pPr>
        <w:pStyle w:val="Heading2"/>
      </w:pPr>
      <w:r>
        <w:t>15. Web Developer</w:t>
      </w:r>
    </w:p>
    <w:p>
      <w:r>
        <w:rPr>
          <w:b/>
        </w:rPr>
        <w:t xml:space="preserve">Company: </w:t>
      </w:r>
      <w:r>
        <w:t>Unknown Company</w:t>
      </w:r>
      <w:r>
        <w:rPr>
          <w:b/>
        </w:rPr>
        <w:br/>
        <w:t xml:space="preserve">Location: </w:t>
      </w:r>
      <w:r>
        <w:t>Cambodia</w:t>
      </w:r>
      <w:r>
        <w:rPr>
          <w:b/>
        </w:rPr>
        <w:br/>
        <w:t xml:space="preserve">Source: </w:t>
      </w:r>
      <w:r>
        <w:t>topjobcambodia</w:t>
      </w:r>
      <w:r>
        <w:rPr>
          <w:b/>
        </w:rPr>
        <w:br/>
        <w:t xml:space="preserve">URL: </w:t>
      </w:r>
      <w:r>
        <w:t>http://www.topjobcambodia.com/job-web-developer-9409.html</w:t>
      </w:r>
    </w:p>
    <w:p/>
    <w:p>
      <w:pPr>
        <w:pStyle w:val="Heading2"/>
      </w:pPr>
      <w:r>
        <w:t>16. Remote Senior Web Developer</w:t>
      </w:r>
    </w:p>
    <w:p>
      <w:r>
        <w:rPr>
          <w:b/>
        </w:rPr>
        <w:t xml:space="preserve">Company: </w:t>
      </w:r>
      <w:r>
        <w:t>Unknown Company</w:t>
      </w:r>
      <w:r>
        <w:rPr>
          <w:b/>
        </w:rPr>
        <w:br/>
        <w:t xml:space="preserve">Location: </w:t>
      </w:r>
      <w:r>
        <w:t>Phnom Penh</w:t>
      </w:r>
      <w:r>
        <w:rPr>
          <w:b/>
        </w:rPr>
        <w:br/>
        <w:t xml:space="preserve">Source: </w:t>
      </w:r>
      <w:r>
        <w:t>topjobcambodia</w:t>
      </w:r>
      <w:r>
        <w:rPr>
          <w:b/>
        </w:rPr>
        <w:br/>
        <w:t xml:space="preserve">URL: </w:t>
      </w:r>
      <w:r>
        <w:t>http://www.topjobcambodia.com/job-remote-senior-web-developer-9261.html</w:t>
      </w:r>
    </w:p>
    <w:p/>
    <w:p>
      <w:pPr>
        <w:pStyle w:val="Heading2"/>
      </w:pPr>
      <w:r>
        <w:t>17. Remote Senior Web Developer</w:t>
      </w:r>
    </w:p>
    <w:p>
      <w:r>
        <w:rPr>
          <w:b/>
        </w:rPr>
        <w:t xml:space="preserve">Company: </w:t>
      </w:r>
      <w:r>
        <w:t>Unknown Company</w:t>
      </w:r>
      <w:r>
        <w:rPr>
          <w:b/>
        </w:rPr>
        <w:br/>
        <w:t xml:space="preserve">Location: </w:t>
      </w:r>
      <w:r>
        <w:t>Cambodia</w:t>
      </w:r>
      <w:r>
        <w:rPr>
          <w:b/>
        </w:rPr>
        <w:br/>
        <w:t xml:space="preserve">Source: </w:t>
      </w:r>
      <w:r>
        <w:t>topjobcambodia</w:t>
      </w:r>
      <w:r>
        <w:rPr>
          <w:b/>
        </w:rPr>
        <w:br/>
        <w:t xml:space="preserve">URL: </w:t>
      </w:r>
      <w:r>
        <w:t>http://www.topjobcambodia.com/job-remote-senior-web-developer-9261.html</w:t>
      </w:r>
    </w:p>
    <w:p/>
    <w:p>
      <w:pPr>
        <w:pStyle w:val="Heading2"/>
      </w:pPr>
      <w:r>
        <w:t>18. Remote ASP.NET Web Developer</w:t>
      </w:r>
    </w:p>
    <w:p>
      <w:r>
        <w:rPr>
          <w:b/>
        </w:rPr>
        <w:t xml:space="preserve">Company: </w:t>
      </w:r>
      <w:r>
        <w:t>Unknown Company</w:t>
      </w:r>
      <w:r>
        <w:rPr>
          <w:b/>
        </w:rPr>
        <w:br/>
        <w:t xml:space="preserve">Location: </w:t>
      </w:r>
      <w:r/>
      <w:r>
        <w:rPr>
          <w:b/>
        </w:rPr>
        <w:br/>
        <w:t xml:space="preserve">Source: </w:t>
      </w:r>
      <w:r>
        <w:t>topjobcambodia</w:t>
      </w:r>
      <w:r>
        <w:rPr>
          <w:b/>
        </w:rPr>
        <w:br/>
        <w:t xml:space="preserve">Identified Skills: </w:t>
      </w:r>
      <w:r>
        <w:t>.Net</w:t>
      </w:r>
      <w:r>
        <w:rPr>
          <w:b/>
        </w:rPr>
        <w:br/>
        <w:t xml:space="preserve">URL: </w:t>
      </w:r>
      <w:r>
        <w:t>http://www.topjobcambodia.com/job-remote-aspnet-web-developer-9122.html</w:t>
      </w:r>
    </w:p>
    <w:p/>
    <w:p>
      <w:pPr>
        <w:pStyle w:val="Heading2"/>
      </w:pPr>
      <w:r>
        <w:t>19. Remote ASP.NET Web Developer</w:t>
      </w:r>
    </w:p>
    <w:p>
      <w:r>
        <w:rPr>
          <w:b/>
        </w:rPr>
        <w:t xml:space="preserve">Company: </w:t>
      </w:r>
      <w:r>
        <w:t>Unknown Company</w:t>
      </w:r>
      <w:r>
        <w:rPr>
          <w:b/>
        </w:rPr>
        <w:br/>
        <w:t xml:space="preserve">Location: </w:t>
      </w:r>
      <w:r>
        <w:t>Cambodia</w:t>
      </w:r>
      <w:r>
        <w:rPr>
          <w:b/>
        </w:rPr>
        <w:br/>
        <w:t xml:space="preserve">Source: </w:t>
      </w:r>
      <w:r>
        <w:t>topjobcambodia</w:t>
      </w:r>
      <w:r>
        <w:rPr>
          <w:b/>
        </w:rPr>
        <w:br/>
        <w:t xml:space="preserve">Identified Skills: </w:t>
      </w:r>
      <w:r>
        <w:t>.Net</w:t>
      </w:r>
      <w:r>
        <w:rPr>
          <w:b/>
        </w:rPr>
        <w:br/>
        <w:t xml:space="preserve">URL: </w:t>
      </w:r>
      <w:r>
        <w:t>http://www.topjobcambodia.com/job-remote-aspnet-web-developer-9122.html</w:t>
      </w:r>
    </w:p>
    <w:p/>
    <w:p>
      <w:pPr>
        <w:pStyle w:val="Heading2"/>
      </w:pPr>
      <w:r>
        <w:t>20. Web Developer</w:t>
      </w:r>
    </w:p>
    <w:p>
      <w:r>
        <w:rPr>
          <w:b/>
        </w:rPr>
        <w:t xml:space="preserve">Company: </w:t>
      </w:r>
      <w:r>
        <w:t>Unknown Company</w:t>
      </w:r>
      <w:r>
        <w:rPr>
          <w:b/>
        </w:rPr>
        <w:br/>
        <w:t xml:space="preserve">Location: </w:t>
      </w:r>
      <w:r>
        <w:t>Phnom Penh</w:t>
      </w:r>
      <w:r>
        <w:rPr>
          <w:b/>
        </w:rPr>
        <w:br/>
        <w:t xml:space="preserve">Source: </w:t>
      </w:r>
      <w:r>
        <w:t>topjobcambodia</w:t>
      </w:r>
      <w:r>
        <w:rPr>
          <w:b/>
        </w:rPr>
        <w:br/>
        <w:t xml:space="preserve">URL: </w:t>
      </w:r>
      <w:r>
        <w:t>http://www.topjobcambodia.com/job-web-developer-8781.html</w:t>
      </w:r>
    </w:p>
    <w:p/>
    <w:p>
      <w:pPr>
        <w:pStyle w:val="Heading2"/>
      </w:pPr>
      <w:r>
        <w:t>21. Web Developer</w:t>
      </w:r>
    </w:p>
    <w:p>
      <w:r>
        <w:rPr>
          <w:b/>
        </w:rPr>
        <w:t xml:space="preserve">Company: </w:t>
      </w:r>
      <w:r>
        <w:t>Unknown Company</w:t>
      </w:r>
      <w:r>
        <w:rPr>
          <w:b/>
        </w:rPr>
        <w:br/>
        <w:t xml:space="preserve">Location: </w:t>
      </w:r>
      <w:r>
        <w:t>Cambodia</w:t>
      </w:r>
      <w:r>
        <w:rPr>
          <w:b/>
        </w:rPr>
        <w:br/>
        <w:t xml:space="preserve">Source: </w:t>
      </w:r>
      <w:r>
        <w:t>topjobcambodia</w:t>
      </w:r>
      <w:r>
        <w:rPr>
          <w:b/>
        </w:rPr>
        <w:br/>
        <w:t xml:space="preserve">URL: </w:t>
      </w:r>
      <w:r>
        <w:t>http://www.topjobcambodia.com/job-web-developer-8781.html</w:t>
      </w:r>
    </w:p>
    <w:p/>
    <w:p>
      <w:pPr>
        <w:pStyle w:val="Heading2"/>
      </w:pPr>
      <w:r>
        <w:t>22. Web Developer</w:t>
      </w:r>
    </w:p>
    <w:p>
      <w:r>
        <w:rPr>
          <w:b/>
        </w:rPr>
        <w:t xml:space="preserve">Company: </w:t>
      </w:r>
      <w:r>
        <w:t>Unknown Company</w:t>
      </w:r>
      <w:r>
        <w:rPr>
          <w:b/>
        </w:rPr>
        <w:br/>
        <w:t xml:space="preserve">Location: </w:t>
      </w:r>
      <w:r>
        <w:t>Phnom Penh$500-$1500</w:t>
      </w:r>
      <w:r>
        <w:rPr>
          <w:b/>
        </w:rPr>
        <w:br/>
        <w:t xml:space="preserve">Source: </w:t>
      </w:r>
      <w:r>
        <w:t>topjobcambodia</w:t>
      </w:r>
      <w:r>
        <w:rPr>
          <w:b/>
        </w:rPr>
        <w:br/>
        <w:t xml:space="preserve">URL: </w:t>
      </w:r>
      <w:r>
        <w:t>http://www.topjobcambodia.com/job-web-developer-8611.html</w:t>
      </w:r>
    </w:p>
    <w:p/>
    <w:p>
      <w:pPr>
        <w:pStyle w:val="Heading2"/>
      </w:pPr>
      <w:r>
        <w:t>23. Web Developer</w:t>
      </w:r>
    </w:p>
    <w:p>
      <w:r>
        <w:rPr>
          <w:b/>
        </w:rPr>
        <w:t xml:space="preserve">Company: </w:t>
      </w:r>
      <w:r>
        <w:t>Unknown Company</w:t>
      </w:r>
      <w:r>
        <w:rPr>
          <w:b/>
        </w:rPr>
        <w:br/>
        <w:t xml:space="preserve">Location: </w:t>
      </w:r>
      <w:r>
        <w:t>Cambodia</w:t>
      </w:r>
      <w:r>
        <w:rPr>
          <w:b/>
        </w:rPr>
        <w:br/>
        <w:t xml:space="preserve">Source: </w:t>
      </w:r>
      <w:r>
        <w:t>topjobcambodia</w:t>
      </w:r>
      <w:r>
        <w:rPr>
          <w:b/>
        </w:rPr>
        <w:br/>
        <w:t xml:space="preserve">URL: </w:t>
      </w:r>
      <w:r>
        <w:t>http://www.topjobcambodia.com/job-web-developer-8611.html</w:t>
      </w:r>
    </w:p>
    <w:p/>
    <w:p>
      <w:pPr>
        <w:pStyle w:val="Heading2"/>
      </w:pPr>
      <w:r>
        <w:t>24. WEB DEVELOPER</w:t>
      </w:r>
    </w:p>
    <w:p>
      <w:r>
        <w:rPr>
          <w:b/>
        </w:rPr>
        <w:t xml:space="preserve">Company: </w:t>
      </w:r>
      <w:r>
        <w:t>Unknown Company</w:t>
      </w:r>
      <w:r>
        <w:rPr>
          <w:b/>
        </w:rPr>
        <w:br/>
        <w:t xml:space="preserve">Location: </w:t>
      </w:r>
      <w:r>
        <w:t>Phnom PenhNegotiable</w:t>
      </w:r>
      <w:r>
        <w:rPr>
          <w:b/>
        </w:rPr>
        <w:br/>
        <w:t xml:space="preserve">Source: </w:t>
      </w:r>
      <w:r>
        <w:t>topjobcambodia</w:t>
      </w:r>
      <w:r>
        <w:rPr>
          <w:b/>
        </w:rPr>
        <w:br/>
        <w:t xml:space="preserve">URL: </w:t>
      </w:r>
      <w:r>
        <w:t>http://www.topjobcambodia.com/job-web-developer-8594.html</w:t>
      </w:r>
    </w:p>
    <w:p/>
    <w:p>
      <w:pPr>
        <w:pStyle w:val="Heading2"/>
      </w:pPr>
      <w:r>
        <w:t>25. WEB DEVELOPER</w:t>
      </w:r>
    </w:p>
    <w:p>
      <w:r>
        <w:rPr>
          <w:b/>
        </w:rPr>
        <w:t xml:space="preserve">Company: </w:t>
      </w:r>
      <w:r>
        <w:t>Unknown Company</w:t>
      </w:r>
      <w:r>
        <w:rPr>
          <w:b/>
        </w:rPr>
        <w:br/>
        <w:t xml:space="preserve">Location: </w:t>
      </w:r>
      <w:r>
        <w:t>Cambodia</w:t>
      </w:r>
      <w:r>
        <w:rPr>
          <w:b/>
        </w:rPr>
        <w:br/>
        <w:t xml:space="preserve">Source: </w:t>
      </w:r>
      <w:r>
        <w:t>topjobcambodia</w:t>
      </w:r>
      <w:r>
        <w:rPr>
          <w:b/>
        </w:rPr>
        <w:br/>
        <w:t xml:space="preserve">URL: </w:t>
      </w:r>
      <w:r>
        <w:t>http://www.topjobcambodia.com/job-web-developer-8594.html</w:t>
      </w:r>
    </w:p>
    <w:p/>
    <w:p>
      <w:pPr>
        <w:pStyle w:val="Heading2"/>
      </w:pPr>
      <w:r>
        <w:t>26. Web Developer</w:t>
      </w:r>
    </w:p>
    <w:p>
      <w:r>
        <w:rPr>
          <w:b/>
        </w:rPr>
        <w:t xml:space="preserve">Company: </w:t>
      </w:r>
      <w:r>
        <w:t>Unknown Company</w:t>
      </w:r>
      <w:r>
        <w:rPr>
          <w:b/>
        </w:rPr>
        <w:br/>
        <w:t xml:space="preserve">Location: </w:t>
      </w:r>
      <w:r>
        <w:t>Phnom Penh$400-$1000</w:t>
      </w:r>
      <w:r>
        <w:rPr>
          <w:b/>
        </w:rPr>
        <w:br/>
        <w:t xml:space="preserve">Source: </w:t>
      </w:r>
      <w:r>
        <w:t>topjobcambodia</w:t>
      </w:r>
      <w:r>
        <w:rPr>
          <w:b/>
        </w:rPr>
        <w:br/>
        <w:t xml:space="preserve">URL: </w:t>
      </w:r>
      <w:r>
        <w:t>http://www.topjobcambodia.com/job-web-developer-8443.html</w:t>
      </w:r>
    </w:p>
    <w:p/>
    <w:p>
      <w:pPr>
        <w:pStyle w:val="Heading2"/>
      </w:pPr>
      <w:r>
        <w:t>27. Web Developer</w:t>
      </w:r>
    </w:p>
    <w:p>
      <w:r>
        <w:rPr>
          <w:b/>
        </w:rPr>
        <w:t xml:space="preserve">Company: </w:t>
      </w:r>
      <w:r>
        <w:t>Unknown Company</w:t>
      </w:r>
      <w:r>
        <w:rPr>
          <w:b/>
        </w:rPr>
        <w:br/>
        <w:t xml:space="preserve">Location: </w:t>
      </w:r>
      <w:r>
        <w:t>Cambodia</w:t>
      </w:r>
      <w:r>
        <w:rPr>
          <w:b/>
        </w:rPr>
        <w:br/>
        <w:t xml:space="preserve">Source: </w:t>
      </w:r>
      <w:r>
        <w:t>topjobcambodia</w:t>
      </w:r>
      <w:r>
        <w:rPr>
          <w:b/>
        </w:rPr>
        <w:br/>
        <w:t xml:space="preserve">URL: </w:t>
      </w:r>
      <w:r>
        <w:t>http://www.topjobcambodia.com/job-web-developer-8443.html</w:t>
      </w:r>
    </w:p>
    <w:p/>
    <w:p>
      <w:pPr>
        <w:pStyle w:val="Heading2"/>
      </w:pPr>
      <w:r>
        <w:t>28. Frontend Developer ($400-$1,000)</w:t>
      </w:r>
    </w:p>
    <w:p>
      <w:r>
        <w:rPr>
          <w:b/>
        </w:rPr>
        <w:t xml:space="preserve">Company: </w:t>
      </w:r>
      <w:r>
        <w:t>Unknown Company</w:t>
      </w:r>
      <w:r>
        <w:rPr>
          <w:b/>
        </w:rPr>
        <w:br/>
        <w:t xml:space="preserve">Location: </w:t>
      </w:r>
      <w:r>
        <w:t>Phnom Penh$400-$1,000</w:t>
      </w:r>
      <w:r>
        <w:rPr>
          <w:b/>
        </w:rPr>
        <w:br/>
        <w:t xml:space="preserve">Source: </w:t>
      </w:r>
      <w:r>
        <w:t>topjobcambodia</w:t>
      </w:r>
      <w:r>
        <w:rPr>
          <w:b/>
        </w:rPr>
        <w:br/>
        <w:t xml:space="preserve">URL: </w:t>
      </w:r>
      <w:r>
        <w:t>http://www.topjobcambodia.com/job-frontend-developer-400-1-000-7916.html</w:t>
      </w:r>
    </w:p>
    <w:p/>
    <w:p>
      <w:pPr>
        <w:pStyle w:val="Heading2"/>
      </w:pPr>
      <w:r>
        <w:t>29. Frontend Developer ($400-$1,000)</w:t>
      </w:r>
    </w:p>
    <w:p>
      <w:r>
        <w:rPr>
          <w:b/>
        </w:rPr>
        <w:t xml:space="preserve">Company: </w:t>
      </w:r>
      <w:r>
        <w:t>Unknown Company</w:t>
      </w:r>
      <w:r>
        <w:rPr>
          <w:b/>
        </w:rPr>
        <w:br/>
        <w:t xml:space="preserve">Location: </w:t>
      </w:r>
      <w:r>
        <w:t>Cambodia</w:t>
      </w:r>
      <w:r>
        <w:rPr>
          <w:b/>
        </w:rPr>
        <w:br/>
        <w:t xml:space="preserve">Source: </w:t>
      </w:r>
      <w:r>
        <w:t>topjobcambodia</w:t>
      </w:r>
      <w:r>
        <w:rPr>
          <w:b/>
        </w:rPr>
        <w:br/>
        <w:t xml:space="preserve">URL: </w:t>
      </w:r>
      <w:r>
        <w:t>http://www.topjobcambodia.com/job-frontend-developer-400-1-000-7916.html</w:t>
      </w:r>
    </w:p>
    <w:p/>
    <w:p>
      <w:pPr>
        <w:pStyle w:val="Heading2"/>
      </w:pPr>
      <w:r>
        <w:t>30. Paralegal Officer</w:t>
      </w:r>
    </w:p>
    <w:p>
      <w:r>
        <w:rPr>
          <w:b/>
        </w:rPr>
        <w:t xml:space="preserve">Company: </w:t>
      </w:r>
      <w:r>
        <w:t>Unknown Company</w:t>
      </w:r>
      <w:r>
        <w:rPr>
          <w:b/>
        </w:rPr>
        <w:br/>
        <w:t xml:space="preserve">Location: </w:t>
      </w:r>
      <w:r>
        <w:t>Phnom Penh | $1500 -$1800</w:t>
      </w:r>
      <w:r>
        <w:rPr>
          <w:b/>
        </w:rPr>
        <w:br/>
        <w:t xml:space="preserve">Source: </w:t>
      </w:r>
      <w:r>
        <w:t>topjobcambodia</w:t>
      </w:r>
      <w:r>
        <w:rPr>
          <w:b/>
        </w:rPr>
        <w:br/>
        <w:t xml:space="preserve">URL: </w:t>
      </w:r>
      <w:r>
        <w:t>http://www.topjobcambodia.com/job-paralegal-officer-9607.html</w:t>
      </w:r>
    </w:p>
    <w:p/>
    <w:p>
      <w:pPr>
        <w:pStyle w:val="Heading2"/>
      </w:pPr>
      <w:r>
        <w:t>31. Senior Analyst-Equity</w:t>
      </w:r>
    </w:p>
    <w:p>
      <w:r>
        <w:rPr>
          <w:b/>
        </w:rPr>
        <w:t xml:space="preserve">Company: </w:t>
      </w:r>
      <w:r>
        <w:t>Unknown Company</w:t>
      </w:r>
      <w:r>
        <w:rPr>
          <w:b/>
        </w:rPr>
        <w:br/>
        <w:t xml:space="preserve">Location: </w:t>
      </w:r>
      <w:r>
        <w:t>$2500 - $3500</w:t>
      </w:r>
      <w:r>
        <w:rPr>
          <w:b/>
        </w:rPr>
        <w:br/>
        <w:t xml:space="preserve">Source: </w:t>
      </w:r>
      <w:r>
        <w:t>topjobcambodia</w:t>
      </w:r>
      <w:r>
        <w:rPr>
          <w:b/>
        </w:rPr>
        <w:br/>
        <w:t xml:space="preserve">URL: </w:t>
      </w:r>
      <w:r>
        <w:t>http://www.topjobcambodia.com/job-senior-analyst-equity-9604.html</w:t>
      </w:r>
    </w:p>
    <w:p/>
    <w:p>
      <w:pPr>
        <w:pStyle w:val="Heading2"/>
      </w:pPr>
      <w:r>
        <w:t>32. Quality Assurance Analyst</w:t>
      </w:r>
    </w:p>
    <w:p>
      <w:r>
        <w:rPr>
          <w:b/>
        </w:rPr>
        <w:t xml:space="preserve">Company: </w:t>
      </w:r>
      <w:r>
        <w:t>Unknown Company</w:t>
      </w:r>
      <w:r>
        <w:rPr>
          <w:b/>
        </w:rPr>
        <w:br/>
        <w:t xml:space="preserve">Location: </w:t>
      </w:r>
      <w:r>
        <w:t>Competitive</w:t>
      </w:r>
      <w:r>
        <w:rPr>
          <w:b/>
        </w:rPr>
        <w:br/>
        <w:t xml:space="preserve">Source: </w:t>
      </w:r>
      <w:r>
        <w:t>topjobcambodia</w:t>
      </w:r>
      <w:r>
        <w:rPr>
          <w:b/>
        </w:rPr>
        <w:br/>
        <w:t xml:space="preserve">URL: </w:t>
      </w:r>
      <w:r>
        <w:t>http://www.topjobcambodia.com/job-quality-assurance-analyst-9601.html</w:t>
      </w:r>
    </w:p>
    <w:p/>
    <w:p>
      <w:pPr>
        <w:pStyle w:val="Heading2"/>
      </w:pPr>
      <w:r>
        <w:t>33. Senior Core Banking Analyst</w:t>
      </w:r>
    </w:p>
    <w:p>
      <w:r>
        <w:rPr>
          <w:b/>
        </w:rPr>
        <w:t xml:space="preserve">Company: </w:t>
      </w:r>
      <w:r>
        <w:t>Unknown Company</w:t>
      </w:r>
      <w:r>
        <w:rPr>
          <w:b/>
        </w:rPr>
        <w:br/>
        <w:t xml:space="preserve">Location: </w:t>
      </w:r>
      <w:r>
        <w:t>Very Competitve</w:t>
      </w:r>
      <w:r>
        <w:rPr>
          <w:b/>
        </w:rPr>
        <w:br/>
        <w:t xml:space="preserve">Source: </w:t>
      </w:r>
      <w:r>
        <w:t>topjobcambodia</w:t>
      </w:r>
      <w:r>
        <w:rPr>
          <w:b/>
        </w:rPr>
        <w:br/>
        <w:t xml:space="preserve">URL: </w:t>
      </w:r>
      <w:r>
        <w:t>http://www.topjobcambodia.com/job-senior-core-banking-analyst-9600.html</w:t>
      </w:r>
    </w:p>
    <w:p/>
    <w:p>
      <w:pPr>
        <w:pStyle w:val="Heading2"/>
      </w:pPr>
      <w:r>
        <w:t>34. Head of Projects</w:t>
      </w:r>
    </w:p>
    <w:p>
      <w:r>
        <w:rPr>
          <w:b/>
        </w:rPr>
        <w:t xml:space="preserve">Company: </w:t>
      </w:r>
      <w:r>
        <w:t>Unknown Company</w:t>
      </w:r>
      <w:r>
        <w:rPr>
          <w:b/>
        </w:rPr>
        <w:br/>
        <w:t xml:space="preserve">Location: </w:t>
      </w:r>
      <w:r>
        <w:t>Very Competitive</w:t>
      </w:r>
      <w:r>
        <w:rPr>
          <w:b/>
        </w:rPr>
        <w:br/>
        <w:t xml:space="preserve">Source: </w:t>
      </w:r>
      <w:r>
        <w:t>topjobcambodia</w:t>
      </w:r>
      <w:r>
        <w:rPr>
          <w:b/>
        </w:rPr>
        <w:br/>
        <w:t xml:space="preserve">URL: </w:t>
      </w:r>
      <w:r>
        <w:t>http://www.topjobcambodia.com/job-head-of-projects-9599.html</w:t>
      </w:r>
    </w:p>
    <w:p/>
    <w:p>
      <w:pPr>
        <w:pStyle w:val="Heading2"/>
      </w:pPr>
      <w:r>
        <w:t>35. Senior Manager, Brand Management</w:t>
      </w:r>
    </w:p>
    <w:p>
      <w:r>
        <w:rPr>
          <w:b/>
        </w:rPr>
        <w:t xml:space="preserve">Company: </w:t>
      </w:r>
      <w:r>
        <w:t>Unknown Company</w:t>
      </w:r>
      <w:r>
        <w:rPr>
          <w:b/>
        </w:rPr>
        <w:br/>
        <w:t xml:space="preserve">Location: </w:t>
      </w:r>
      <w:r>
        <w:t>Phnom Penh | Up $3500</w:t>
      </w:r>
      <w:r>
        <w:rPr>
          <w:b/>
        </w:rPr>
        <w:br/>
        <w:t xml:space="preserve">Source: </w:t>
      </w:r>
      <w:r>
        <w:t>topjobcambodia</w:t>
      </w:r>
      <w:r>
        <w:rPr>
          <w:b/>
        </w:rPr>
        <w:br/>
        <w:t xml:space="preserve">URL: </w:t>
      </w:r>
      <w:r>
        <w:t>http://www.topjobcambodia.com/job-senior-manager-brand-management-9578.html</w:t>
      </w:r>
    </w:p>
    <w:p/>
    <w:p>
      <w:pPr>
        <w:pStyle w:val="Heading2"/>
      </w:pPr>
      <w:r>
        <w:t>36. Manager, Trade Marketing</w:t>
      </w:r>
    </w:p>
    <w:p>
      <w:r>
        <w:rPr>
          <w:b/>
        </w:rPr>
        <w:t xml:space="preserve">Company: </w:t>
      </w:r>
      <w:r>
        <w:t>Unknown Company</w:t>
      </w:r>
      <w:r>
        <w:rPr>
          <w:b/>
        </w:rPr>
        <w:br/>
        <w:t xml:space="preserve">Location: </w:t>
      </w:r>
      <w:r>
        <w:t>Phnom Penh | $2000 - $2400</w:t>
      </w:r>
      <w:r>
        <w:rPr>
          <w:b/>
        </w:rPr>
        <w:br/>
        <w:t xml:space="preserve">Source: </w:t>
      </w:r>
      <w:r>
        <w:t>topjobcambodia</w:t>
      </w:r>
      <w:r>
        <w:rPr>
          <w:b/>
        </w:rPr>
        <w:br/>
        <w:t xml:space="preserve">URL: </w:t>
      </w:r>
      <w:r>
        <w:t>http://www.topjobcambodia.com/job-manager-trade-marketing-9574.html</w:t>
      </w:r>
    </w:p>
    <w:p/>
    <w:p>
      <w:pPr>
        <w:pStyle w:val="Heading2"/>
      </w:pPr>
      <w:r>
        <w:t>37. Manager, Sales and Operations Planning</w:t>
      </w:r>
    </w:p>
    <w:p>
      <w:r>
        <w:rPr>
          <w:b/>
        </w:rPr>
        <w:t xml:space="preserve">Company: </w:t>
      </w:r>
      <w:r>
        <w:t>Unknown Company</w:t>
      </w:r>
      <w:r>
        <w:rPr>
          <w:b/>
        </w:rPr>
        <w:br/>
        <w:t xml:space="preserve">Location: </w:t>
      </w:r>
      <w:r>
        <w:t>Phnom Penh | $2500 - $3000</w:t>
      </w:r>
      <w:r>
        <w:rPr>
          <w:b/>
        </w:rPr>
        <w:br/>
        <w:t xml:space="preserve">Source: </w:t>
      </w:r>
      <w:r>
        <w:t>topjobcambodia</w:t>
      </w:r>
      <w:r>
        <w:rPr>
          <w:b/>
        </w:rPr>
        <w:br/>
        <w:t xml:space="preserve">URL: </w:t>
      </w:r>
      <w:r>
        <w:t>http://www.topjobcambodia.com/job-manager-sales-and-operations-planning-9573.html</w:t>
      </w:r>
    </w:p>
    <w:p/>
    <w:p>
      <w:pPr>
        <w:pStyle w:val="Heading2"/>
      </w:pPr>
      <w:r>
        <w:t>38. Deputy Branch Manager, Sales</w:t>
      </w:r>
    </w:p>
    <w:p>
      <w:r>
        <w:rPr>
          <w:b/>
        </w:rPr>
        <w:t xml:space="preserve">Company: </w:t>
      </w:r>
      <w:r>
        <w:t>Unknown Company</w:t>
      </w:r>
      <w:r>
        <w:rPr>
          <w:b/>
        </w:rPr>
        <w:br/>
        <w:t xml:space="preserve">Location: </w:t>
      </w:r>
      <w:r>
        <w:t>Phnom Penh | Up $2000</w:t>
      </w:r>
      <w:r>
        <w:rPr>
          <w:b/>
        </w:rPr>
        <w:br/>
        <w:t xml:space="preserve">Source: </w:t>
      </w:r>
      <w:r>
        <w:t>topjobcambodia</w:t>
      </w:r>
      <w:r>
        <w:rPr>
          <w:b/>
        </w:rPr>
        <w:br/>
        <w:t xml:space="preserve">URL: </w:t>
      </w:r>
      <w:r>
        <w:t>http://www.topjobcambodia.com/job-deputy-branch-manager-sales-9571.html</w:t>
      </w:r>
    </w:p>
    <w:p/>
    <w:p>
      <w:pPr>
        <w:pStyle w:val="Heading2"/>
      </w:pPr>
      <w:r>
        <w:t>39. Branch Manager</w:t>
      </w:r>
    </w:p>
    <w:p>
      <w:r>
        <w:rPr>
          <w:b/>
        </w:rPr>
        <w:t xml:space="preserve">Company: </w:t>
      </w:r>
      <w:r>
        <w:t>Unknown Company</w:t>
      </w:r>
      <w:r>
        <w:rPr>
          <w:b/>
        </w:rPr>
        <w:br/>
        <w:t xml:space="preserve">Location: </w:t>
      </w:r>
      <w:r>
        <w:t>Phnom Penh | Up $3000</w:t>
      </w:r>
      <w:r>
        <w:rPr>
          <w:b/>
        </w:rPr>
        <w:br/>
        <w:t xml:space="preserve">Source: </w:t>
      </w:r>
      <w:r>
        <w:t>topjobcambodia</w:t>
      </w:r>
      <w:r>
        <w:rPr>
          <w:b/>
        </w:rPr>
        <w:br/>
        <w:t xml:space="preserve">URL: </w:t>
      </w:r>
      <w:r>
        <w:t>http://www.topjobcambodia.com/job-branch-manager-9570.html</w:t>
      </w:r>
    </w:p>
    <w:p/>
    <w:p>
      <w:pPr>
        <w:pStyle w:val="Heading2"/>
      </w:pPr>
      <w:r>
        <w:t>40. Graphic Design Intern ( Full | Part-Time)</w:t>
      </w:r>
    </w:p>
    <w:p>
      <w:r>
        <w:rPr>
          <w:b/>
        </w:rPr>
        <w:t xml:space="preserve">Company: </w:t>
      </w:r>
      <w:r>
        <w:t>Unknown Company</w:t>
      </w:r>
      <w:r>
        <w:rPr>
          <w:b/>
        </w:rPr>
        <w:br/>
        <w:t xml:space="preserve">Location: </w:t>
      </w:r>
      <w:r>
        <w:t>Phnom Penh | Competitive</w:t>
      </w:r>
      <w:r>
        <w:rPr>
          <w:b/>
        </w:rPr>
        <w:br/>
        <w:t xml:space="preserve">Source: </w:t>
      </w:r>
      <w:r>
        <w:t>topjobcambodia</w:t>
      </w:r>
      <w:r>
        <w:rPr>
          <w:b/>
        </w:rPr>
        <w:br/>
        <w:t xml:space="preserve">URL: </w:t>
      </w:r>
      <w:r>
        <w:t>http://www.topjobcambodia.com/job-graphic-design-intern-full-part-time-9341.html</w:t>
      </w:r>
    </w:p>
    <w:p/>
    <w:p>
      <w:pPr>
        <w:pStyle w:val="Heading2"/>
      </w:pPr>
      <w:r>
        <w:t>41. Website Development Internship</w:t>
      </w:r>
    </w:p>
    <w:p>
      <w:r>
        <w:rPr>
          <w:b/>
        </w:rPr>
        <w:t xml:space="preserve">Company: </w:t>
      </w:r>
      <w:r>
        <w:t>Unknown Company</w:t>
      </w:r>
      <w:r>
        <w:rPr>
          <w:b/>
        </w:rPr>
        <w:br/>
        <w:t xml:space="preserve">Location: </w:t>
      </w:r>
      <w:r>
        <w:t>Phnom Penh</w:t>
      </w:r>
      <w:r>
        <w:rPr>
          <w:b/>
        </w:rPr>
        <w:br/>
        <w:t xml:space="preserve">Source: </w:t>
      </w:r>
      <w:r>
        <w:t>topjobcambodia</w:t>
      </w:r>
      <w:r>
        <w:rPr>
          <w:b/>
        </w:rPr>
        <w:br/>
        <w:t xml:space="preserve">URL: </w:t>
      </w:r>
      <w:r>
        <w:t>http://www.topjobcambodia.com/job-website-development-internship-8326.html</w:t>
      </w:r>
    </w:p>
    <w:p/>
    <w:p>
      <w:pPr>
        <w:pStyle w:val="Heading2"/>
      </w:pPr>
      <w:r>
        <w:t>42. Senior Mobile Application Development Officer (Backend Developer)</w:t>
      </w:r>
    </w:p>
    <w:p>
      <w:r>
        <w:rPr>
          <w:b/>
        </w:rPr>
        <w:t xml:space="preserve">Company: </w:t>
      </w:r>
      <w:r>
        <w:t>Unknown Company</w:t>
      </w:r>
      <w:r>
        <w:rPr>
          <w:b/>
        </w:rPr>
        <w:br/>
        <w:t xml:space="preserve">Location: </w:t>
      </w:r>
      <w:r>
        <w:t>Phnom PenhCompetitive</w:t>
      </w:r>
      <w:r>
        <w:rPr>
          <w:b/>
        </w:rPr>
        <w:br/>
        <w:t xml:space="preserve">Source: </w:t>
      </w:r>
      <w:r>
        <w:t>topjobcambodia</w:t>
      </w:r>
      <w:r>
        <w:rPr>
          <w:b/>
        </w:rPr>
        <w:br/>
        <w:t xml:space="preserve">URL: </w:t>
      </w:r>
      <w:r>
        <w:t>http://www.topjobcambodia.com/job-senior-mobile-application-development-officer-backend-developer-9440.html</w:t>
      </w:r>
    </w:p>
    <w:p/>
    <w:p>
      <w:pPr>
        <w:pStyle w:val="Heading2"/>
      </w:pPr>
      <w:r>
        <w:t>43. Senior Mobile Application Development Officer (Backend Developer)</w:t>
      </w:r>
    </w:p>
    <w:p>
      <w:r>
        <w:rPr>
          <w:b/>
        </w:rPr>
        <w:t xml:space="preserve">Company: </w:t>
      </w:r>
      <w:r>
        <w:t>Unknown Company</w:t>
      </w:r>
      <w:r>
        <w:rPr>
          <w:b/>
        </w:rPr>
        <w:br/>
        <w:t xml:space="preserve">Location: </w:t>
      </w:r>
      <w:r>
        <w:t>Cambodia</w:t>
      </w:r>
      <w:r>
        <w:rPr>
          <w:b/>
        </w:rPr>
        <w:br/>
        <w:t xml:space="preserve">Source: </w:t>
      </w:r>
      <w:r>
        <w:t>topjobcambodia</w:t>
      </w:r>
      <w:r>
        <w:rPr>
          <w:b/>
        </w:rPr>
        <w:br/>
        <w:t xml:space="preserve">URL: </w:t>
      </w:r>
      <w:r>
        <w:t>http://www.topjobcambodia.com/job-senior-mobile-application-development-officer-backend-developer-9440.html</w:t>
      </w:r>
    </w:p>
    <w:p/>
    <w:p>
      <w:pPr>
        <w:pStyle w:val="Heading2"/>
      </w:pPr>
      <w:r>
        <w:t>44. Senior Mobile Application Development Officer (Backend Developer)</w:t>
      </w:r>
    </w:p>
    <w:p>
      <w:r>
        <w:rPr>
          <w:b/>
        </w:rPr>
        <w:t xml:space="preserve">Company: </w:t>
      </w:r>
      <w:r>
        <w:t>Unknown Company</w:t>
      </w:r>
      <w:r>
        <w:rPr>
          <w:b/>
        </w:rPr>
        <w:br/>
        <w:t xml:space="preserve">Location: </w:t>
      </w:r>
      <w:r>
        <w:t>Phnom PenhNegotiate</w:t>
      </w:r>
      <w:r>
        <w:rPr>
          <w:b/>
        </w:rPr>
        <w:br/>
        <w:t xml:space="preserve">Source: </w:t>
      </w:r>
      <w:r>
        <w:t>topjobcambodia</w:t>
      </w:r>
      <w:r>
        <w:rPr>
          <w:b/>
        </w:rPr>
        <w:br/>
        <w:t xml:space="preserve">URL: </w:t>
      </w:r>
      <w:r>
        <w:t>http://www.topjobcambodia.com/job-senior-mobile-application-development-officer-backend-developer-9439.html</w:t>
      </w:r>
    </w:p>
    <w:p/>
    <w:p>
      <w:pPr>
        <w:pStyle w:val="Heading2"/>
      </w:pPr>
      <w:r>
        <w:t>45. Senior Mobile Application Development Officer (Backend Developer)</w:t>
      </w:r>
    </w:p>
    <w:p>
      <w:r>
        <w:rPr>
          <w:b/>
        </w:rPr>
        <w:t xml:space="preserve">Company: </w:t>
      </w:r>
      <w:r>
        <w:t>Unknown Company</w:t>
      </w:r>
      <w:r>
        <w:rPr>
          <w:b/>
        </w:rPr>
        <w:br/>
        <w:t xml:space="preserve">Location: </w:t>
      </w:r>
      <w:r>
        <w:t>Cambodia</w:t>
      </w:r>
      <w:r>
        <w:rPr>
          <w:b/>
        </w:rPr>
        <w:br/>
        <w:t xml:space="preserve">Source: </w:t>
      </w:r>
      <w:r>
        <w:t>topjobcambodia</w:t>
      </w:r>
      <w:r>
        <w:rPr>
          <w:b/>
        </w:rPr>
        <w:br/>
        <w:t xml:space="preserve">URL: </w:t>
      </w:r>
      <w:r>
        <w:t>http://www.topjobcambodia.com/job-senior-mobile-application-development-officer-backend-developer-9439.html</w:t>
      </w:r>
    </w:p>
    <w:p/>
    <w:p>
      <w:pPr>
        <w:pStyle w:val="Heading2"/>
      </w:pPr>
      <w:r>
        <w:t>46. Backend Developer</w:t>
      </w:r>
    </w:p>
    <w:p>
      <w:r>
        <w:rPr>
          <w:b/>
        </w:rPr>
        <w:t xml:space="preserve">Company: </w:t>
      </w:r>
      <w:r>
        <w:t>Unknown Company</w:t>
      </w:r>
      <w:r>
        <w:rPr>
          <w:b/>
        </w:rPr>
        <w:br/>
        <w:t xml:space="preserve">Location: </w:t>
      </w:r>
      <w:r>
        <w:t>Phnom Penh$300-$1,500</w:t>
      </w:r>
      <w:r>
        <w:rPr>
          <w:b/>
        </w:rPr>
        <w:br/>
        <w:t xml:space="preserve">Source: </w:t>
      </w:r>
      <w:r>
        <w:t>topjobcambodia</w:t>
      </w:r>
      <w:r>
        <w:rPr>
          <w:b/>
        </w:rPr>
        <w:br/>
        <w:t xml:space="preserve">URL: </w:t>
      </w:r>
      <w:r>
        <w:t>http://www.topjobcambodia.com/job-backend-developer-9215.html</w:t>
      </w:r>
    </w:p>
    <w:p/>
    <w:p>
      <w:pPr>
        <w:pStyle w:val="Heading2"/>
      </w:pPr>
      <w:r>
        <w:t>47. Backend Developer</w:t>
      </w:r>
    </w:p>
    <w:p>
      <w:r>
        <w:rPr>
          <w:b/>
        </w:rPr>
        <w:t xml:space="preserve">Company: </w:t>
      </w:r>
      <w:r>
        <w:t>Unknown Company</w:t>
      </w:r>
      <w:r>
        <w:rPr>
          <w:b/>
        </w:rPr>
        <w:br/>
        <w:t xml:space="preserve">Location: </w:t>
      </w:r>
      <w:r>
        <w:t>Cambodia</w:t>
      </w:r>
      <w:r>
        <w:rPr>
          <w:b/>
        </w:rPr>
        <w:br/>
        <w:t xml:space="preserve">Source: </w:t>
      </w:r>
      <w:r>
        <w:t>topjobcambodia</w:t>
      </w:r>
      <w:r>
        <w:rPr>
          <w:b/>
        </w:rPr>
        <w:br/>
        <w:t xml:space="preserve">URL: </w:t>
      </w:r>
      <w:r>
        <w:t>http://www.topjobcambodia.com/job-backend-developer-9215.html</w:t>
      </w:r>
    </w:p>
    <w:p/>
    <w:p>
      <w:pPr>
        <w:pStyle w:val="Heading2"/>
      </w:pPr>
      <w:r>
        <w:t>48. Backend Developer</w:t>
      </w:r>
    </w:p>
    <w:p>
      <w:r>
        <w:rPr>
          <w:b/>
        </w:rPr>
        <w:t xml:space="preserve">Company: </w:t>
      </w:r>
      <w:r>
        <w:t>Unknown Company</w:t>
      </w:r>
      <w:r>
        <w:rPr>
          <w:b/>
        </w:rPr>
        <w:br/>
        <w:t xml:space="preserve">Location: </w:t>
      </w:r>
      <w:r>
        <w:t>Phnom Penh$400-$1000</w:t>
      </w:r>
      <w:r>
        <w:rPr>
          <w:b/>
        </w:rPr>
        <w:br/>
        <w:t xml:space="preserve">Source: </w:t>
      </w:r>
      <w:r>
        <w:t>topjobcambodia</w:t>
      </w:r>
      <w:r>
        <w:rPr>
          <w:b/>
        </w:rPr>
        <w:br/>
        <w:t xml:space="preserve">URL: </w:t>
      </w:r>
      <w:r>
        <w:t>http://www.topjobcambodia.com/job-backend-developer-8871.html</w:t>
      </w:r>
    </w:p>
    <w:p/>
    <w:p>
      <w:pPr>
        <w:pStyle w:val="Heading2"/>
      </w:pPr>
      <w:r>
        <w:t>49. Backend Developer</w:t>
      </w:r>
    </w:p>
    <w:p>
      <w:r>
        <w:rPr>
          <w:b/>
        </w:rPr>
        <w:t xml:space="preserve">Company: </w:t>
      </w:r>
      <w:r>
        <w:t>Unknown Company</w:t>
      </w:r>
      <w:r>
        <w:rPr>
          <w:b/>
        </w:rPr>
        <w:br/>
        <w:t xml:space="preserve">Location: </w:t>
      </w:r>
      <w:r>
        <w:t>Cambodia</w:t>
      </w:r>
      <w:r>
        <w:rPr>
          <w:b/>
        </w:rPr>
        <w:br/>
        <w:t xml:space="preserve">Source: </w:t>
      </w:r>
      <w:r>
        <w:t>topjobcambodia</w:t>
      </w:r>
      <w:r>
        <w:rPr>
          <w:b/>
        </w:rPr>
        <w:br/>
        <w:t xml:space="preserve">URL: </w:t>
      </w:r>
      <w:r>
        <w:t>http://www.topjobcambodia.com/job-backend-developer-8871.html</w:t>
      </w:r>
    </w:p>
    <w:p/>
    <w:p>
      <w:pPr>
        <w:pStyle w:val="Heading2"/>
      </w:pPr>
      <w:r>
        <w:t>50. Backend Developer</w:t>
      </w:r>
    </w:p>
    <w:p>
      <w:r>
        <w:rPr>
          <w:b/>
        </w:rPr>
        <w:t xml:space="preserve">Company: </w:t>
      </w:r>
      <w:r>
        <w:t>Unknown Company</w:t>
      </w:r>
      <w:r>
        <w:rPr>
          <w:b/>
        </w:rPr>
        <w:br/>
        <w:t xml:space="preserve">Location: </w:t>
      </w:r>
      <w:r>
        <w:t>Phnom Penh$400-$1000</w:t>
      </w:r>
      <w:r>
        <w:rPr>
          <w:b/>
        </w:rPr>
        <w:br/>
        <w:t xml:space="preserve">Source: </w:t>
      </w:r>
      <w:r>
        <w:t>topjobcambodia</w:t>
      </w:r>
      <w:r>
        <w:rPr>
          <w:b/>
        </w:rPr>
        <w:br/>
        <w:t xml:space="preserve">URL: </w:t>
      </w:r>
      <w:r>
        <w:t>http://www.topjobcambodia.com/job-backend-developer-8749.html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